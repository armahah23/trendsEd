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C02C" w14:textId="41E8AA28" w:rsidR="00CE05C0" w:rsidRPr="00695A0F" w:rsidRDefault="00CE05C0" w:rsidP="00CE05C0">
      <w:pPr>
        <w:pStyle w:val="Title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  <w:r w:rsidRPr="00695A0F">
        <w:rPr>
          <w:sz w:val="96"/>
          <w:szCs w:val="96"/>
        </w:rPr>
        <w:t>ASSIGNMENT 0</w:t>
      </w:r>
      <w:r w:rsidR="00721181">
        <w:rPr>
          <w:sz w:val="96"/>
          <w:szCs w:val="96"/>
        </w:rPr>
        <w:t>2</w:t>
      </w:r>
    </w:p>
    <w:p w14:paraId="7090310E" w14:textId="2BCE2BBD" w:rsidR="00695A0F" w:rsidRPr="00695A0F" w:rsidRDefault="00CE05C0" w:rsidP="00695A0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FFEED" wp14:editId="5E445C9A">
                <wp:simplePos x="1229710" y="6321972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200400" cy="680483"/>
                <wp:effectExtent l="0" t="0" r="0" b="5715"/>
                <wp:wrapSquare wrapText="bothSides"/>
                <wp:docPr id="4087657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80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B4AD0" w14:textId="4E74B9D3" w:rsidR="00CE05C0" w:rsidRDefault="00CE05C0" w:rsidP="00695A0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Prepared By: ARM.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Afrih</w:t>
                            </w:r>
                            <w:proofErr w:type="spellEnd"/>
                          </w:p>
                          <w:p w14:paraId="640C0D04" w14:textId="05652F40" w:rsidR="00CE05C0" w:rsidRPr="00CE05C0" w:rsidRDefault="00695A0F" w:rsidP="00695A0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Student Id: TED/240063R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FE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52pt;height:53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" filled="f" stroked="f" strokeweight=".5pt">
                <v:textbox>
                  <w:txbxContent>
                    <w:p w14:paraId="655B4AD0" w14:textId="4E74B9D3" w:rsidR="00CE05C0" w:rsidRDefault="00CE05C0" w:rsidP="00695A0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Prepared By: ARM.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Afrih</w:t>
                      </w:r>
                      <w:proofErr w:type="spellEnd"/>
                    </w:p>
                    <w:p w14:paraId="640C0D04" w14:textId="05652F40" w:rsidR="00CE05C0" w:rsidRPr="00CE05C0" w:rsidRDefault="00695A0F" w:rsidP="00695A0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Student Id: TED/240063R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3D9C5E" wp14:editId="72725813">
                <wp:simplePos x="1229360" y="31686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375288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9E937" w14:textId="6BB422FE" w:rsidR="00CE05C0" w:rsidRPr="00695A0F" w:rsidRDefault="00721181" w:rsidP="007211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181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Reusable Profile Component in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9C5E" id="Text Box 1" o:spid="_x0000_s1027" type="#_x0000_t202" style="position:absolute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5529E937" w14:textId="6BB422FE" w:rsidR="00CE05C0" w:rsidRPr="00695A0F" w:rsidRDefault="00721181" w:rsidP="007211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1181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Reusable Profile Component in React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179851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AD71E3" w14:textId="421466BF" w:rsidR="00695A0F" w:rsidRDefault="00695A0F">
          <w:pPr>
            <w:pStyle w:val="TOCHeading"/>
          </w:pPr>
          <w:r>
            <w:t>Contents</w:t>
          </w:r>
        </w:p>
        <w:p w14:paraId="10B96BA3" w14:textId="1D709ACA" w:rsidR="00721181" w:rsidRDefault="00695A0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16417" w:history="1">
            <w:r w:rsidR="00721181" w:rsidRPr="00824564">
              <w:rPr>
                <w:rStyle w:val="Hyperlink"/>
                <w:noProof/>
              </w:rPr>
              <w:t>1. Web Page</w:t>
            </w:r>
            <w:r w:rsidR="00721181">
              <w:rPr>
                <w:noProof/>
                <w:webHidden/>
              </w:rPr>
              <w:tab/>
            </w:r>
            <w:r w:rsidR="00721181">
              <w:rPr>
                <w:noProof/>
                <w:webHidden/>
              </w:rPr>
              <w:fldChar w:fldCharType="begin"/>
            </w:r>
            <w:r w:rsidR="00721181">
              <w:rPr>
                <w:noProof/>
                <w:webHidden/>
              </w:rPr>
              <w:instrText xml:space="preserve"> PAGEREF _Toc177016417 \h </w:instrText>
            </w:r>
            <w:r w:rsidR="00721181">
              <w:rPr>
                <w:noProof/>
                <w:webHidden/>
              </w:rPr>
            </w:r>
            <w:r w:rsidR="00721181">
              <w:rPr>
                <w:noProof/>
                <w:webHidden/>
              </w:rPr>
              <w:fldChar w:fldCharType="separate"/>
            </w:r>
            <w:r w:rsidR="00721181">
              <w:rPr>
                <w:noProof/>
                <w:webHidden/>
              </w:rPr>
              <w:t>3</w:t>
            </w:r>
            <w:r w:rsidR="00721181">
              <w:rPr>
                <w:noProof/>
                <w:webHidden/>
              </w:rPr>
              <w:fldChar w:fldCharType="end"/>
            </w:r>
          </w:hyperlink>
        </w:p>
        <w:p w14:paraId="34630CF4" w14:textId="33AC68D0" w:rsidR="00721181" w:rsidRDefault="00721181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016418" w:history="1">
            <w:r w:rsidRPr="00824564">
              <w:rPr>
                <w:rStyle w:val="Hyperlink"/>
                <w:noProof/>
              </w:rPr>
              <w:t>2. Code - 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C415" w14:textId="7E84CEB4" w:rsidR="00721181" w:rsidRDefault="00721181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016419" w:history="1">
            <w:r w:rsidRPr="00824564">
              <w:rPr>
                <w:rStyle w:val="Hyperlink"/>
                <w:noProof/>
              </w:rPr>
              <w:t>3. Code -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327F" w14:textId="74D7E437" w:rsidR="00721181" w:rsidRDefault="00721181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016420" w:history="1">
            <w:r w:rsidRPr="00824564">
              <w:rPr>
                <w:rStyle w:val="Hyperlink"/>
                <w:noProof/>
              </w:rPr>
              <w:t>4.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A6E1" w14:textId="0684F5F3" w:rsidR="00695A0F" w:rsidRDefault="00695A0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AD2FC" w14:textId="77777777" w:rsidR="00695A0F" w:rsidRDefault="00695A0F"/>
    <w:p w14:paraId="2BC9FBE9" w14:textId="78A820E5" w:rsidR="00695A0F" w:rsidRPr="00695A0F" w:rsidRDefault="00695A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95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</w:t>
      </w:r>
    </w:p>
    <w:p w14:paraId="271C83AC" w14:textId="1C6EF200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7016438" w:history="1">
        <w:r w:rsidRPr="000B525C">
          <w:rPr>
            <w:rStyle w:val="Hyperlink"/>
            <w:noProof/>
          </w:rPr>
          <w:t>Figure 1Web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42A5D" w14:textId="5C1AFEE9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39" w:history="1">
        <w:r w:rsidRPr="000B525C">
          <w:rPr>
            <w:rStyle w:val="Hyperlink"/>
            <w:noProof/>
          </w:rPr>
          <w:t>Figure 2 Hero Code - 1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09F333" w14:textId="6C7D875E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40" w:history="1">
        <w:r w:rsidRPr="000B525C">
          <w:rPr>
            <w:rStyle w:val="Hyperlink"/>
            <w:noProof/>
          </w:rPr>
          <w:t>Figure 3 Hero Code - 2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3B4F5" w14:textId="319FB91A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41" w:history="1">
        <w:r w:rsidRPr="000B525C">
          <w:rPr>
            <w:rStyle w:val="Hyperlink"/>
            <w:noProof/>
          </w:rPr>
          <w:t>Figure 4 Hero Code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1F525" w14:textId="31C4F709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42" w:history="1">
        <w:r w:rsidRPr="000B525C">
          <w:rPr>
            <w:rStyle w:val="Hyperlink"/>
            <w:noProof/>
          </w:rPr>
          <w:t>Figure 5 Hero Code - 2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2653A1" w14:textId="400BA71B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43" w:history="1">
        <w:r w:rsidRPr="000B525C">
          <w:rPr>
            <w:rStyle w:val="Hyperlink"/>
            <w:noProof/>
          </w:rPr>
          <w:t>Figure 6 Code -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7A6700" w14:textId="0762EA09" w:rsidR="00695A0F" w:rsidRDefault="00721181">
      <w:r>
        <w:fldChar w:fldCharType="end"/>
      </w:r>
      <w:r w:rsidR="00695A0F">
        <w:br w:type="page"/>
      </w:r>
    </w:p>
    <w:p w14:paraId="4959DC1C" w14:textId="27CF83A2" w:rsidR="00E6038B" w:rsidRDefault="00000000">
      <w:pPr>
        <w:pStyle w:val="Heading1"/>
      </w:pPr>
      <w:bookmarkStart w:id="0" w:name="_Toc177016417"/>
      <w:r>
        <w:lastRenderedPageBreak/>
        <w:t xml:space="preserve">1. </w:t>
      </w:r>
      <w:r w:rsidR="00721181">
        <w:t>Web Page</w:t>
      </w:r>
      <w:bookmarkEnd w:id="0"/>
    </w:p>
    <w:p w14:paraId="68778B13" w14:textId="77777777" w:rsidR="00721181" w:rsidRDefault="00721181" w:rsidP="00721181">
      <w:pPr>
        <w:keepNext/>
      </w:pPr>
      <w:r>
        <w:rPr>
          <w:noProof/>
        </w:rPr>
        <w:drawing>
          <wp:inline distT="0" distB="0" distL="0" distR="0" wp14:anchorId="4598DFA9" wp14:editId="407154D2">
            <wp:extent cx="5686425" cy="3086100"/>
            <wp:effectExtent l="0" t="0" r="9525" b="0"/>
            <wp:docPr id="253756582" name="Picture 3" descr="A group of people with their profile ca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6582" name="Picture 3" descr="A group of people with their profile ca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9A4B" w14:textId="0E4A1446" w:rsidR="00CE05C0" w:rsidRDefault="00721181" w:rsidP="00721181">
      <w:pPr>
        <w:pStyle w:val="Caption"/>
      </w:pPr>
      <w:bookmarkStart w:id="1" w:name="_Toc17701643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Web Page</w:t>
      </w:r>
      <w:bookmarkEnd w:id="1"/>
    </w:p>
    <w:p w14:paraId="1027E49C" w14:textId="77477284" w:rsidR="00E6038B" w:rsidRDefault="00000000">
      <w:pPr>
        <w:pStyle w:val="Heading1"/>
      </w:pPr>
      <w:bookmarkStart w:id="2" w:name="_Toc177016418"/>
      <w:r>
        <w:t xml:space="preserve">2. </w:t>
      </w:r>
      <w:r w:rsidR="00721181">
        <w:t>Code - Hero</w:t>
      </w:r>
      <w:bookmarkEnd w:id="2"/>
    </w:p>
    <w:p w14:paraId="20B5D9C1" w14:textId="77777777" w:rsidR="00CE05C0" w:rsidRPr="00CE05C0" w:rsidRDefault="00CE05C0" w:rsidP="00CE05C0"/>
    <w:p w14:paraId="13D31BC2" w14:textId="77777777" w:rsidR="00721181" w:rsidRDefault="00721181" w:rsidP="00721181">
      <w:pPr>
        <w:keepNext/>
      </w:pPr>
      <w:r>
        <w:rPr>
          <w:noProof/>
        </w:rPr>
        <w:drawing>
          <wp:inline distT="0" distB="0" distL="0" distR="0" wp14:anchorId="13706EBA" wp14:editId="0E79E640">
            <wp:extent cx="5486400" cy="2855595"/>
            <wp:effectExtent l="0" t="0" r="0" b="1905"/>
            <wp:docPr id="16849675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758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9E87" w14:textId="23698B78" w:rsidR="00CE05C0" w:rsidRDefault="00721181" w:rsidP="00721181">
      <w:pPr>
        <w:pStyle w:val="Caption"/>
      </w:pPr>
      <w:bookmarkStart w:id="3" w:name="_Toc17701643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Hero Code - 1</w:t>
      </w:r>
      <w:bookmarkEnd w:id="3"/>
    </w:p>
    <w:p w14:paraId="6579FD80" w14:textId="2679E2CD" w:rsidR="00E6038B" w:rsidRDefault="00000000">
      <w:r>
        <w:br/>
      </w:r>
    </w:p>
    <w:p w14:paraId="67C8F592" w14:textId="77777777" w:rsidR="00721181" w:rsidRDefault="00721181" w:rsidP="00721181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AAAA22" wp14:editId="392D25D2">
            <wp:extent cx="5486400" cy="2851785"/>
            <wp:effectExtent l="0" t="0" r="0" b="5715"/>
            <wp:docPr id="113620548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5484" name="Picture 5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E1CB" w14:textId="30DF0800" w:rsidR="00721181" w:rsidRDefault="00721181" w:rsidP="00721181">
      <w:pPr>
        <w:pStyle w:val="Caption"/>
      </w:pPr>
      <w:bookmarkStart w:id="4" w:name="_Toc17701644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Hero Code - 2</w:t>
      </w:r>
      <w:bookmarkEnd w:id="4"/>
    </w:p>
    <w:p w14:paraId="13FF069F" w14:textId="4E13C713" w:rsidR="00E6038B" w:rsidRPr="00CE05C0" w:rsidRDefault="00000000" w:rsidP="00CE0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5C0">
        <w:rPr>
          <w:rFonts w:ascii="Times New Roman" w:hAnsi="Times New Roman" w:cs="Times New Roman"/>
          <w:sz w:val="24"/>
          <w:szCs w:val="24"/>
        </w:rPr>
        <w:t>.</w:t>
      </w:r>
      <w:r w:rsidRPr="00CE05C0">
        <w:rPr>
          <w:rFonts w:ascii="Times New Roman" w:hAnsi="Times New Roman" w:cs="Times New Roman"/>
          <w:sz w:val="24"/>
          <w:szCs w:val="24"/>
        </w:rPr>
        <w:br/>
      </w:r>
    </w:p>
    <w:p w14:paraId="39ADC38D" w14:textId="4F090159" w:rsidR="00E6038B" w:rsidRDefault="00000000">
      <w:pPr>
        <w:pStyle w:val="Heading1"/>
      </w:pPr>
      <w:bookmarkStart w:id="5" w:name="_Toc177016419"/>
      <w:r>
        <w:t xml:space="preserve">3. </w:t>
      </w:r>
      <w:r w:rsidR="00721181">
        <w:t>Code - Home</w:t>
      </w:r>
      <w:bookmarkEnd w:id="5"/>
    </w:p>
    <w:p w14:paraId="7B18C0CB" w14:textId="77777777" w:rsidR="00721181" w:rsidRDefault="00721181" w:rsidP="00721181">
      <w:pPr>
        <w:keepNext/>
      </w:pPr>
      <w:r>
        <w:rPr>
          <w:noProof/>
        </w:rPr>
        <w:drawing>
          <wp:inline distT="0" distB="0" distL="0" distR="0" wp14:anchorId="19CA3844" wp14:editId="65F0A3A4">
            <wp:extent cx="5862320" cy="3324225"/>
            <wp:effectExtent l="0" t="0" r="5080" b="9525"/>
            <wp:docPr id="44672589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25896" name="Picture 6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410" cy="33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D30E" w14:textId="74BDA184" w:rsidR="00CE05C0" w:rsidRDefault="00721181" w:rsidP="00721181">
      <w:pPr>
        <w:pStyle w:val="Caption"/>
      </w:pPr>
      <w:bookmarkStart w:id="6" w:name="_Toc17701644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Hero Code – 1</w:t>
      </w:r>
      <w:bookmarkEnd w:id="6"/>
    </w:p>
    <w:p w14:paraId="0F9726E3" w14:textId="77777777" w:rsidR="00721181" w:rsidRDefault="00721181" w:rsidP="00721181">
      <w:pPr>
        <w:keepNext/>
      </w:pPr>
      <w:r>
        <w:rPr>
          <w:noProof/>
        </w:rPr>
        <w:lastRenderedPageBreak/>
        <w:drawing>
          <wp:inline distT="0" distB="0" distL="0" distR="0" wp14:anchorId="59E166E5" wp14:editId="64AA8720">
            <wp:extent cx="5486400" cy="3562350"/>
            <wp:effectExtent l="0" t="0" r="0" b="0"/>
            <wp:docPr id="206041430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4308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0B64" w14:textId="2D09F312" w:rsidR="00721181" w:rsidRPr="00721181" w:rsidRDefault="00721181" w:rsidP="00721181">
      <w:pPr>
        <w:pStyle w:val="Caption"/>
      </w:pPr>
      <w:bookmarkStart w:id="7" w:name="_Toc17701644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Hero Code - 2</w:t>
      </w:r>
      <w:bookmarkEnd w:id="7"/>
    </w:p>
    <w:p w14:paraId="5A33BE21" w14:textId="5F0DFE76" w:rsidR="00E6038B" w:rsidRDefault="00000000" w:rsidP="00CE05C0">
      <w:pPr>
        <w:spacing w:line="360" w:lineRule="auto"/>
      </w:pPr>
      <w:r>
        <w:br/>
      </w:r>
    </w:p>
    <w:p w14:paraId="5F604485" w14:textId="28FE0A29" w:rsidR="00E6038B" w:rsidRDefault="00000000">
      <w:pPr>
        <w:pStyle w:val="Heading1"/>
      </w:pPr>
      <w:bookmarkStart w:id="8" w:name="_Toc177016420"/>
      <w:r>
        <w:lastRenderedPageBreak/>
        <w:t xml:space="preserve">4. </w:t>
      </w:r>
      <w:r w:rsidR="00721181">
        <w:t>App</w:t>
      </w:r>
      <w:bookmarkEnd w:id="8"/>
    </w:p>
    <w:p w14:paraId="2B9AD981" w14:textId="77777777" w:rsidR="00721181" w:rsidRDefault="00721181" w:rsidP="00721181">
      <w:pPr>
        <w:keepNext/>
      </w:pPr>
      <w:r>
        <w:rPr>
          <w:noProof/>
        </w:rPr>
        <w:drawing>
          <wp:inline distT="0" distB="0" distL="0" distR="0" wp14:anchorId="7ED0E156" wp14:editId="25A8845E">
            <wp:extent cx="5486400" cy="4753610"/>
            <wp:effectExtent l="0" t="0" r="0" b="8890"/>
            <wp:docPr id="170310228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228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7BF5" w14:textId="213D907A" w:rsidR="00CE05C0" w:rsidRDefault="00721181" w:rsidP="00721181">
      <w:pPr>
        <w:pStyle w:val="Caption"/>
      </w:pPr>
      <w:bookmarkStart w:id="9" w:name="_Toc17701644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Code - App</w:t>
      </w:r>
      <w:bookmarkEnd w:id="9"/>
    </w:p>
    <w:sectPr w:rsidR="00CE0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035410">
    <w:abstractNumId w:val="8"/>
  </w:num>
  <w:num w:numId="2" w16cid:durableId="1007250050">
    <w:abstractNumId w:val="6"/>
  </w:num>
  <w:num w:numId="3" w16cid:durableId="1443265138">
    <w:abstractNumId w:val="5"/>
  </w:num>
  <w:num w:numId="4" w16cid:durableId="1223171749">
    <w:abstractNumId w:val="4"/>
  </w:num>
  <w:num w:numId="5" w16cid:durableId="721515240">
    <w:abstractNumId w:val="7"/>
  </w:num>
  <w:num w:numId="6" w16cid:durableId="1474760856">
    <w:abstractNumId w:val="3"/>
  </w:num>
  <w:num w:numId="7" w16cid:durableId="685332262">
    <w:abstractNumId w:val="2"/>
  </w:num>
  <w:num w:numId="8" w16cid:durableId="1062675420">
    <w:abstractNumId w:val="1"/>
  </w:num>
  <w:num w:numId="9" w16cid:durableId="10874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850"/>
    <w:rsid w:val="0029639D"/>
    <w:rsid w:val="00326F90"/>
    <w:rsid w:val="00536DC5"/>
    <w:rsid w:val="00695A0F"/>
    <w:rsid w:val="00721181"/>
    <w:rsid w:val="00A44D72"/>
    <w:rsid w:val="00AA1D8D"/>
    <w:rsid w:val="00B47730"/>
    <w:rsid w:val="00CB0664"/>
    <w:rsid w:val="00CE05C0"/>
    <w:rsid w:val="00E603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F27C3"/>
  <w14:defaultImageDpi w14:val="300"/>
  <w15:docId w15:val="{64F8B493-751D-4C59-84DA-90ADB4EE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95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5A0F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95A0F"/>
    <w:pPr>
      <w:spacing w:after="0"/>
      <w:ind w:left="440" w:hanging="44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ARMAH AH</cp:lastModifiedBy>
  <cp:revision>2</cp:revision>
  <dcterms:created xsi:type="dcterms:W3CDTF">2024-09-12T01:24:00Z</dcterms:created>
  <dcterms:modified xsi:type="dcterms:W3CDTF">2024-09-12T01:24:00Z</dcterms:modified>
  <cp:category/>
</cp:coreProperties>
</file>