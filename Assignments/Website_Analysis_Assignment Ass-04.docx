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7C02C" w14:textId="429DD2F8" w:rsidR="00CE05C0" w:rsidRPr="00695A0F" w:rsidRDefault="00CE05C0" w:rsidP="00CE05C0">
      <w:pPr>
        <w:pStyle w:val="Title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  <w:r w:rsidRPr="00695A0F">
        <w:rPr>
          <w:sz w:val="96"/>
          <w:szCs w:val="96"/>
        </w:rPr>
        <w:t>ASSIGNMENT 0</w:t>
      </w:r>
      <w:r w:rsidR="00C5174D">
        <w:rPr>
          <w:sz w:val="96"/>
          <w:szCs w:val="96"/>
        </w:rPr>
        <w:t>4</w:t>
      </w:r>
    </w:p>
    <w:p w14:paraId="7090310E" w14:textId="2BCE2BBD" w:rsidR="00695A0F" w:rsidRPr="00695A0F" w:rsidRDefault="00CE05C0" w:rsidP="00695A0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FFEED" wp14:editId="5E445C9A">
                <wp:simplePos x="1229710" y="6321972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200400" cy="680483"/>
                <wp:effectExtent l="0" t="0" r="0" b="5715"/>
                <wp:wrapSquare wrapText="bothSides"/>
                <wp:docPr id="4087657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80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B4AD0" w14:textId="4E74B9D3" w:rsidR="00CE05C0" w:rsidRDefault="00CE05C0" w:rsidP="00695A0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Prepared By: ARM.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Afrih</w:t>
                            </w:r>
                            <w:proofErr w:type="spellEnd"/>
                          </w:p>
                          <w:p w14:paraId="640C0D04" w14:textId="05652F40" w:rsidR="00CE05C0" w:rsidRPr="00CE05C0" w:rsidRDefault="00695A0F" w:rsidP="00695A0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Student Id: TED/240063R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FFEE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252pt;height:53.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" filled="f" stroked="f" strokeweight=".5pt">
                <v:textbox>
                  <w:txbxContent>
                    <w:p w14:paraId="655B4AD0" w14:textId="4E74B9D3" w:rsidR="00CE05C0" w:rsidRDefault="00CE05C0" w:rsidP="00695A0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Prepared By: ARM.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Afrih</w:t>
                      </w:r>
                      <w:proofErr w:type="spellEnd"/>
                    </w:p>
                    <w:p w14:paraId="640C0D04" w14:textId="05652F40" w:rsidR="00CE05C0" w:rsidRPr="00CE05C0" w:rsidRDefault="00695A0F" w:rsidP="00695A0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Student Id: TED/240063R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3D9C5E" wp14:editId="72725813">
                <wp:simplePos x="1229360" y="31686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13752888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9E937" w14:textId="082FEF3A" w:rsidR="00CE05C0" w:rsidRPr="00695A0F" w:rsidRDefault="00C5174D" w:rsidP="007211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74D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Build an Authentication System with 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D9C5E" id="Text Box 1" o:spid="_x0000_s1027" type="#_x0000_t202" style="position:absolute;margin-left:0;margin-top:0;width:2in;height:2in;z-index:25165875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5529E937" w14:textId="082FEF3A" w:rsidR="00CE05C0" w:rsidRPr="00695A0F" w:rsidRDefault="00C5174D" w:rsidP="007211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174D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Build an Authentication System with React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1179851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AD71E3" w14:textId="421466BF" w:rsidR="00695A0F" w:rsidRDefault="00695A0F">
          <w:pPr>
            <w:pStyle w:val="TOCHeading"/>
          </w:pPr>
          <w:r>
            <w:t>Contents</w:t>
          </w:r>
        </w:p>
        <w:p w14:paraId="45B20F22" w14:textId="6C7D24B8" w:rsidR="00C5174D" w:rsidRDefault="00695A0F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64615" w:history="1">
            <w:r w:rsidR="00C5174D" w:rsidRPr="002053AA">
              <w:rPr>
                <w:rStyle w:val="Hyperlink"/>
                <w:noProof/>
              </w:rPr>
              <w:t>1. Login Page</w:t>
            </w:r>
            <w:r w:rsidR="00C5174D">
              <w:rPr>
                <w:noProof/>
                <w:webHidden/>
              </w:rPr>
              <w:tab/>
            </w:r>
            <w:r w:rsidR="00C5174D">
              <w:rPr>
                <w:noProof/>
                <w:webHidden/>
              </w:rPr>
              <w:fldChar w:fldCharType="begin"/>
            </w:r>
            <w:r w:rsidR="00C5174D">
              <w:rPr>
                <w:noProof/>
                <w:webHidden/>
              </w:rPr>
              <w:instrText xml:space="preserve"> PAGEREF _Toc178864615 \h </w:instrText>
            </w:r>
            <w:r w:rsidR="00C5174D">
              <w:rPr>
                <w:noProof/>
                <w:webHidden/>
              </w:rPr>
            </w:r>
            <w:r w:rsidR="00C5174D">
              <w:rPr>
                <w:noProof/>
                <w:webHidden/>
              </w:rPr>
              <w:fldChar w:fldCharType="separate"/>
            </w:r>
            <w:r w:rsidR="00C5174D">
              <w:rPr>
                <w:noProof/>
                <w:webHidden/>
              </w:rPr>
              <w:t>3</w:t>
            </w:r>
            <w:r w:rsidR="00C5174D">
              <w:rPr>
                <w:noProof/>
                <w:webHidden/>
              </w:rPr>
              <w:fldChar w:fldCharType="end"/>
            </w:r>
          </w:hyperlink>
        </w:p>
        <w:p w14:paraId="5AFB7274" w14:textId="1813C4FA" w:rsidR="00C5174D" w:rsidRDefault="00C5174D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8864616" w:history="1">
            <w:r w:rsidRPr="002053AA">
              <w:rPr>
                <w:rStyle w:val="Hyperlink"/>
                <w:noProof/>
              </w:rPr>
              <w:t>2. Login Invalid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A394" w14:textId="1D92DC5F" w:rsidR="00C5174D" w:rsidRDefault="00C5174D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8864617" w:history="1">
            <w:r w:rsidRPr="002053AA">
              <w:rPr>
                <w:rStyle w:val="Hyperlink"/>
                <w:noProof/>
              </w:rPr>
              <w:t>3. Code -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63FF" w14:textId="38F3338B" w:rsidR="00C5174D" w:rsidRDefault="00C5174D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8864618" w:history="1">
            <w:r w:rsidRPr="002053AA">
              <w:rPr>
                <w:rStyle w:val="Hyperlink"/>
                <w:noProof/>
              </w:rPr>
              <w:t>4. Authentication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F198" w14:textId="72E1F26B" w:rsidR="00C5174D" w:rsidRDefault="00C5174D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8864619" w:history="1">
            <w:r w:rsidRPr="002053AA">
              <w:rPr>
                <w:rStyle w:val="Hyperlink"/>
                <w:noProof/>
              </w:rPr>
              <w:t>5. Protection Route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4AC1" w14:textId="7EB9C3A4" w:rsidR="00C5174D" w:rsidRDefault="00C5174D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8864620" w:history="1">
            <w:r w:rsidRPr="002053AA">
              <w:rPr>
                <w:rStyle w:val="Hyperlink"/>
                <w:noProof/>
              </w:rPr>
              <w:t>6. App.jsx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A6E1" w14:textId="59F7B5BD" w:rsidR="00695A0F" w:rsidRDefault="00695A0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AD2FC" w14:textId="77777777" w:rsidR="00695A0F" w:rsidRDefault="00695A0F"/>
    <w:p w14:paraId="2BC9FBE9" w14:textId="78A820E5" w:rsidR="00695A0F" w:rsidRPr="00695A0F" w:rsidRDefault="00695A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95A0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Figure</w:t>
      </w:r>
    </w:p>
    <w:p w14:paraId="5925300C" w14:textId="2A5C66AC" w:rsidR="00C5174D" w:rsidRDefault="00C5174D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\h \z \c "Figure" </w:instrText>
      </w:r>
      <w:r>
        <w:rPr>
          <w:caps w:val="0"/>
        </w:rPr>
        <w:fldChar w:fldCharType="separate"/>
      </w:r>
      <w:hyperlink w:anchor="_Toc178864633" w:history="1">
        <w:r w:rsidRPr="00890EFB">
          <w:rPr>
            <w:rStyle w:val="Hyperlink"/>
            <w:noProof/>
          </w:rPr>
          <w:t>Figure 1Login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B12EEE" w14:textId="05E99A9F" w:rsidR="00C5174D" w:rsidRDefault="00C5174D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8864634" w:history="1">
        <w:r w:rsidRPr="00890EFB">
          <w:rPr>
            <w:rStyle w:val="Hyperlink"/>
            <w:noProof/>
          </w:rPr>
          <w:t>Figure 2 Login Invalid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620985" w14:textId="30CBF79E" w:rsidR="00C5174D" w:rsidRDefault="00C5174D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8864635" w:history="1">
        <w:r w:rsidRPr="00890EFB">
          <w:rPr>
            <w:rStyle w:val="Hyperlink"/>
            <w:noProof/>
          </w:rPr>
          <w:t>Figure 3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1421D6" w14:textId="75A2A6EE" w:rsidR="00C5174D" w:rsidRDefault="00C5174D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8864636" w:history="1">
        <w:r w:rsidRPr="00890EFB">
          <w:rPr>
            <w:rStyle w:val="Hyperlink"/>
            <w:noProof/>
          </w:rPr>
          <w:t>Figure 4Authentication code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62FC83" w14:textId="22DAEB1D" w:rsidR="00C5174D" w:rsidRDefault="00C5174D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8864637" w:history="1">
        <w:r w:rsidRPr="00890EFB">
          <w:rPr>
            <w:rStyle w:val="Hyperlink"/>
            <w:noProof/>
          </w:rPr>
          <w:t>Figure 5 Authentication code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7E0B66" w14:textId="1F415A4A" w:rsidR="00C5174D" w:rsidRDefault="00C5174D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8864638" w:history="1">
        <w:r w:rsidRPr="00890EFB">
          <w:rPr>
            <w:rStyle w:val="Hyperlink"/>
            <w:noProof/>
          </w:rPr>
          <w:t>Figure 6 Protection 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8831C8" w14:textId="2771B6AD" w:rsidR="00C5174D" w:rsidRDefault="00C5174D">
      <w:pPr>
        <w:pStyle w:val="TableofFigures"/>
        <w:tabs>
          <w:tab w:val="right" w:leader="dot" w:pos="8630"/>
        </w:tabs>
        <w:rPr>
          <w:caps w:val="0"/>
          <w:noProof/>
          <w:kern w:val="2"/>
          <w:sz w:val="24"/>
          <w:szCs w:val="24"/>
          <w14:ligatures w14:val="standardContextual"/>
        </w:rPr>
      </w:pPr>
      <w:hyperlink w:anchor="_Toc178864639" w:history="1">
        <w:r w:rsidRPr="00890EFB">
          <w:rPr>
            <w:rStyle w:val="Hyperlink"/>
            <w:noProof/>
          </w:rPr>
          <w:t>Figure 7 App.jsx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7A6700" w14:textId="1AEA8473" w:rsidR="00695A0F" w:rsidRDefault="00C5174D">
      <w:r>
        <w:rPr>
          <w:caps/>
          <w:sz w:val="20"/>
          <w:szCs w:val="20"/>
        </w:rPr>
        <w:fldChar w:fldCharType="end"/>
      </w:r>
      <w:r w:rsidR="00695A0F">
        <w:br w:type="page"/>
      </w:r>
    </w:p>
    <w:p w14:paraId="4959DC1C" w14:textId="59938192" w:rsidR="00E6038B" w:rsidRDefault="00000000">
      <w:pPr>
        <w:pStyle w:val="Heading1"/>
      </w:pPr>
      <w:bookmarkStart w:id="0" w:name="_Toc178864615"/>
      <w:r>
        <w:lastRenderedPageBreak/>
        <w:t xml:space="preserve">1. </w:t>
      </w:r>
      <w:r w:rsidR="00C5174D">
        <w:t>Login</w:t>
      </w:r>
      <w:r w:rsidR="00721181">
        <w:t xml:space="preserve"> Page</w:t>
      </w:r>
      <w:bookmarkEnd w:id="0"/>
    </w:p>
    <w:p w14:paraId="68778B13" w14:textId="0B5193A1" w:rsidR="00721181" w:rsidRDefault="00C5174D" w:rsidP="00721181">
      <w:pPr>
        <w:keepNext/>
      </w:pPr>
      <w:r>
        <w:rPr>
          <w:noProof/>
        </w:rPr>
        <w:drawing>
          <wp:inline distT="0" distB="0" distL="0" distR="0" wp14:anchorId="53993F3C" wp14:editId="21EAAD10">
            <wp:extent cx="5486400" cy="2427605"/>
            <wp:effectExtent l="0" t="0" r="0" b="0"/>
            <wp:docPr id="1831023124" name="Picture 3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23124" name="Picture 3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9A4B" w14:textId="4AF6352C" w:rsidR="00CE05C0" w:rsidRDefault="00721181" w:rsidP="00721181">
      <w:pPr>
        <w:pStyle w:val="Caption"/>
      </w:pPr>
      <w:bookmarkStart w:id="1" w:name="_Toc177016438"/>
      <w:bookmarkStart w:id="2" w:name="_Toc178864633"/>
      <w:r>
        <w:t xml:space="preserve">Figure </w:t>
      </w:r>
      <w:fldSimple w:instr=" SEQ Figure \* ARABIC ">
        <w:r w:rsidR="00C5174D">
          <w:rPr>
            <w:noProof/>
          </w:rPr>
          <w:t>1</w:t>
        </w:r>
      </w:fldSimple>
      <w:r w:rsidR="00C5174D">
        <w:t>Login</w:t>
      </w:r>
      <w:r>
        <w:t xml:space="preserve"> Page</w:t>
      </w:r>
      <w:bookmarkEnd w:id="1"/>
      <w:bookmarkEnd w:id="2"/>
    </w:p>
    <w:p w14:paraId="1027E49C" w14:textId="18ADD668" w:rsidR="00E6038B" w:rsidRDefault="00000000">
      <w:pPr>
        <w:pStyle w:val="Heading1"/>
      </w:pPr>
      <w:bookmarkStart w:id="3" w:name="_Toc178864616"/>
      <w:r>
        <w:t xml:space="preserve">2. </w:t>
      </w:r>
      <w:r w:rsidR="00C5174D">
        <w:t>Login Invalid Message</w:t>
      </w:r>
      <w:bookmarkEnd w:id="3"/>
    </w:p>
    <w:p w14:paraId="20B5D9C1" w14:textId="625A5A18" w:rsidR="00CE05C0" w:rsidRPr="00CE05C0" w:rsidRDefault="00C5174D" w:rsidP="00CE05C0">
      <w:r>
        <w:rPr>
          <w:noProof/>
        </w:rPr>
        <w:drawing>
          <wp:inline distT="0" distB="0" distL="0" distR="0" wp14:anchorId="3F3F40BB" wp14:editId="7A8D2097">
            <wp:extent cx="5486400" cy="2431415"/>
            <wp:effectExtent l="0" t="0" r="0" b="6985"/>
            <wp:docPr id="19444753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75356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1BC2" w14:textId="683A8192" w:rsidR="00721181" w:rsidRDefault="00721181" w:rsidP="00721181">
      <w:pPr>
        <w:keepNext/>
      </w:pPr>
    </w:p>
    <w:p w14:paraId="2CFE9E87" w14:textId="1B336948" w:rsidR="00CE05C0" w:rsidRDefault="00721181" w:rsidP="00721181">
      <w:pPr>
        <w:pStyle w:val="Caption"/>
      </w:pPr>
      <w:bookmarkStart w:id="4" w:name="_Toc177016439"/>
      <w:bookmarkStart w:id="5" w:name="_Toc178864634"/>
      <w:r>
        <w:t xml:space="preserve">Figure </w:t>
      </w:r>
      <w:fldSimple w:instr=" SEQ Figure \* ARABIC ">
        <w:r w:rsidR="00C5174D">
          <w:rPr>
            <w:noProof/>
          </w:rPr>
          <w:t>2</w:t>
        </w:r>
      </w:fldSimple>
      <w:r>
        <w:t xml:space="preserve"> </w:t>
      </w:r>
      <w:bookmarkEnd w:id="4"/>
      <w:r w:rsidR="00C5174D">
        <w:t>Login Invalid Message</w:t>
      </w:r>
      <w:bookmarkEnd w:id="5"/>
    </w:p>
    <w:p w14:paraId="6579FD80" w14:textId="2679E2CD" w:rsidR="00E6038B" w:rsidRDefault="00000000">
      <w:r>
        <w:br/>
      </w:r>
    </w:p>
    <w:p w14:paraId="67C8F592" w14:textId="2789BFAB" w:rsidR="00721181" w:rsidRDefault="00721181" w:rsidP="00721181">
      <w:pPr>
        <w:keepNext/>
        <w:spacing w:line="360" w:lineRule="auto"/>
      </w:pPr>
    </w:p>
    <w:p w14:paraId="13FF069F" w14:textId="4E13C713" w:rsidR="00E6038B" w:rsidRPr="00CE05C0" w:rsidRDefault="00000000" w:rsidP="00CE0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5C0">
        <w:rPr>
          <w:rFonts w:ascii="Times New Roman" w:hAnsi="Times New Roman" w:cs="Times New Roman"/>
          <w:sz w:val="24"/>
          <w:szCs w:val="24"/>
        </w:rPr>
        <w:t>.</w:t>
      </w:r>
      <w:r w:rsidRPr="00CE05C0">
        <w:rPr>
          <w:rFonts w:ascii="Times New Roman" w:hAnsi="Times New Roman" w:cs="Times New Roman"/>
          <w:sz w:val="24"/>
          <w:szCs w:val="24"/>
        </w:rPr>
        <w:br/>
      </w:r>
    </w:p>
    <w:p w14:paraId="39ADC38D" w14:textId="4F090159" w:rsidR="00E6038B" w:rsidRDefault="00000000">
      <w:pPr>
        <w:pStyle w:val="Heading1"/>
      </w:pPr>
      <w:bookmarkStart w:id="6" w:name="_Toc178864617"/>
      <w:r>
        <w:lastRenderedPageBreak/>
        <w:t xml:space="preserve">3. </w:t>
      </w:r>
      <w:r w:rsidR="00721181">
        <w:t>Code - Home</w:t>
      </w:r>
      <w:bookmarkEnd w:id="6"/>
    </w:p>
    <w:p w14:paraId="2F3A91A1" w14:textId="77777777" w:rsidR="00C5174D" w:rsidRDefault="00C5174D" w:rsidP="00C5174D">
      <w:pPr>
        <w:keepNext/>
        <w:spacing w:line="360" w:lineRule="auto"/>
      </w:pPr>
      <w:r>
        <w:rPr>
          <w:noProof/>
        </w:rPr>
        <w:drawing>
          <wp:inline distT="0" distB="0" distL="0" distR="0" wp14:anchorId="08B744D5" wp14:editId="3CED07D9">
            <wp:extent cx="5486400" cy="2443480"/>
            <wp:effectExtent l="0" t="0" r="0" b="0"/>
            <wp:docPr id="91766332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63323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87DB" w14:textId="4BC66E50" w:rsidR="00C5174D" w:rsidRDefault="00C5174D" w:rsidP="00C5174D">
      <w:pPr>
        <w:pStyle w:val="Caption"/>
      </w:pPr>
      <w:bookmarkStart w:id="7" w:name="_Toc178864635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Home Page</w:t>
      </w:r>
      <w:bookmarkEnd w:id="7"/>
    </w:p>
    <w:p w14:paraId="5A33BE21" w14:textId="72D6A310" w:rsidR="00E6038B" w:rsidRDefault="00000000" w:rsidP="00CE05C0">
      <w:pPr>
        <w:spacing w:line="360" w:lineRule="auto"/>
      </w:pPr>
      <w:r>
        <w:br/>
      </w:r>
    </w:p>
    <w:p w14:paraId="5F604485" w14:textId="1864CB9D" w:rsidR="00E6038B" w:rsidRDefault="00000000">
      <w:pPr>
        <w:pStyle w:val="Heading1"/>
      </w:pPr>
      <w:bookmarkStart w:id="8" w:name="_Toc178864618"/>
      <w:r>
        <w:t xml:space="preserve">4. </w:t>
      </w:r>
      <w:r w:rsidR="00721181">
        <w:t>A</w:t>
      </w:r>
      <w:r w:rsidR="00C5174D">
        <w:t>uthentication code</w:t>
      </w:r>
      <w:bookmarkEnd w:id="8"/>
      <w:r w:rsidR="00C5174D">
        <w:t xml:space="preserve"> </w:t>
      </w:r>
    </w:p>
    <w:p w14:paraId="7D5A9F33" w14:textId="189A554D" w:rsidR="00C5174D" w:rsidRPr="00C5174D" w:rsidRDefault="00C5174D" w:rsidP="00C5174D">
      <w:pPr>
        <w:pStyle w:val="Caption"/>
        <w:keepNext/>
      </w:pPr>
      <w:r>
        <w:rPr>
          <w:noProof/>
        </w:rPr>
        <w:drawing>
          <wp:inline distT="0" distB="0" distL="0" distR="0" wp14:anchorId="7AEA545E" wp14:editId="09A499C3">
            <wp:extent cx="5486400" cy="2700020"/>
            <wp:effectExtent l="0" t="0" r="0" b="5080"/>
            <wp:docPr id="315214723" name="Picture 6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14723" name="Picture 6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7BF5" w14:textId="24903352" w:rsidR="00CE05C0" w:rsidRDefault="00C5174D" w:rsidP="00C5174D">
      <w:pPr>
        <w:pStyle w:val="Caption"/>
      </w:pPr>
      <w:bookmarkStart w:id="9" w:name="_Toc178864636"/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Pr="00066918">
        <w:t xml:space="preserve">Authentication code </w:t>
      </w:r>
      <w:r>
        <w:t>1</w:t>
      </w:r>
      <w:bookmarkEnd w:id="9"/>
    </w:p>
    <w:p w14:paraId="39832C77" w14:textId="77777777" w:rsidR="00C5174D" w:rsidRDefault="00C5174D" w:rsidP="00C5174D"/>
    <w:p w14:paraId="76BD6C73" w14:textId="77777777" w:rsidR="00C5174D" w:rsidRDefault="00C5174D" w:rsidP="00C5174D">
      <w:pPr>
        <w:keepNext/>
      </w:pPr>
      <w:r>
        <w:rPr>
          <w:noProof/>
        </w:rPr>
        <w:lastRenderedPageBreak/>
        <w:drawing>
          <wp:inline distT="0" distB="0" distL="0" distR="0" wp14:anchorId="0BAECDC0" wp14:editId="107D2739">
            <wp:extent cx="5486400" cy="3168015"/>
            <wp:effectExtent l="0" t="0" r="0" b="0"/>
            <wp:docPr id="140781671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16712" name="Picture 7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96CB" w14:textId="7FFDEE96" w:rsidR="00C5174D" w:rsidRDefault="00C5174D" w:rsidP="00C5174D">
      <w:pPr>
        <w:pStyle w:val="Caption"/>
      </w:pPr>
      <w:bookmarkStart w:id="10" w:name="_Toc178864637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1A414F">
        <w:t>Authentication code</w:t>
      </w:r>
      <w:r>
        <w:t xml:space="preserve"> 2</w:t>
      </w:r>
      <w:bookmarkEnd w:id="10"/>
    </w:p>
    <w:p w14:paraId="0C039B2F" w14:textId="77777777" w:rsidR="00C5174D" w:rsidRDefault="00C5174D" w:rsidP="00C5174D"/>
    <w:p w14:paraId="1B4BACE7" w14:textId="7201BD5F" w:rsidR="00C5174D" w:rsidRDefault="00C5174D" w:rsidP="00C5174D">
      <w:pPr>
        <w:pStyle w:val="Heading1"/>
      </w:pPr>
      <w:bookmarkStart w:id="11" w:name="_Toc178864619"/>
      <w:r>
        <w:t>5. Protection Route code</w:t>
      </w:r>
      <w:bookmarkEnd w:id="11"/>
    </w:p>
    <w:p w14:paraId="6F8E0DCE" w14:textId="77777777" w:rsidR="00C5174D" w:rsidRDefault="00C5174D" w:rsidP="00C5174D">
      <w:pPr>
        <w:keepNext/>
      </w:pPr>
      <w:r>
        <w:rPr>
          <w:noProof/>
        </w:rPr>
        <w:drawing>
          <wp:inline distT="0" distB="0" distL="0" distR="0" wp14:anchorId="3EC76153" wp14:editId="3A3217CA">
            <wp:extent cx="5153024" cy="2838450"/>
            <wp:effectExtent l="0" t="0" r="0" b="0"/>
            <wp:docPr id="15677483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48360" name="Picture 15677483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914" cy="28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2E71" w14:textId="5CDD8C50" w:rsidR="00C5174D" w:rsidRDefault="00C5174D" w:rsidP="00C5174D">
      <w:pPr>
        <w:pStyle w:val="Caption"/>
      </w:pPr>
      <w:bookmarkStart w:id="12" w:name="_Toc178864638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Pr="004B2805">
        <w:t>Protection Route</w:t>
      </w:r>
      <w:bookmarkEnd w:id="12"/>
    </w:p>
    <w:p w14:paraId="4AFB9056" w14:textId="77777777" w:rsidR="00C5174D" w:rsidRDefault="00C5174D" w:rsidP="00C5174D"/>
    <w:p w14:paraId="4C65E628" w14:textId="59229179" w:rsidR="00C5174D" w:rsidRDefault="00C5174D" w:rsidP="00C5174D">
      <w:pPr>
        <w:pStyle w:val="Heading1"/>
      </w:pPr>
      <w:bookmarkStart w:id="13" w:name="_Toc178864620"/>
      <w:r>
        <w:lastRenderedPageBreak/>
        <w:t xml:space="preserve">6. </w:t>
      </w:r>
      <w:proofErr w:type="spellStart"/>
      <w:r>
        <w:t>App.jsx</w:t>
      </w:r>
      <w:proofErr w:type="spellEnd"/>
      <w:r>
        <w:t xml:space="preserve"> code</w:t>
      </w:r>
      <w:bookmarkEnd w:id="13"/>
    </w:p>
    <w:p w14:paraId="62F906E3" w14:textId="77777777" w:rsidR="00C5174D" w:rsidRDefault="00C5174D" w:rsidP="00C5174D">
      <w:pPr>
        <w:keepNext/>
      </w:pPr>
      <w:r>
        <w:rPr>
          <w:noProof/>
        </w:rPr>
        <w:drawing>
          <wp:inline distT="0" distB="0" distL="0" distR="0" wp14:anchorId="333C0D6A" wp14:editId="02A134EC">
            <wp:extent cx="5486400" cy="3230245"/>
            <wp:effectExtent l="0" t="0" r="0" b="8255"/>
            <wp:docPr id="784789638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89638" name="Picture 9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B2AB" w14:textId="75E9A600" w:rsidR="00C5174D" w:rsidRPr="00C5174D" w:rsidRDefault="00C5174D" w:rsidP="00C5174D">
      <w:pPr>
        <w:pStyle w:val="Caption"/>
      </w:pPr>
      <w:bookmarkStart w:id="14" w:name="_Toc178864639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proofErr w:type="spellStart"/>
      <w:r>
        <w:t>App.jsx</w:t>
      </w:r>
      <w:bookmarkEnd w:id="14"/>
      <w:proofErr w:type="spellEnd"/>
    </w:p>
    <w:sectPr w:rsidR="00C5174D" w:rsidRPr="00C517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035410">
    <w:abstractNumId w:val="8"/>
  </w:num>
  <w:num w:numId="2" w16cid:durableId="1007250050">
    <w:abstractNumId w:val="6"/>
  </w:num>
  <w:num w:numId="3" w16cid:durableId="1443265138">
    <w:abstractNumId w:val="5"/>
  </w:num>
  <w:num w:numId="4" w16cid:durableId="1223171749">
    <w:abstractNumId w:val="4"/>
  </w:num>
  <w:num w:numId="5" w16cid:durableId="721515240">
    <w:abstractNumId w:val="7"/>
  </w:num>
  <w:num w:numId="6" w16cid:durableId="1474760856">
    <w:abstractNumId w:val="3"/>
  </w:num>
  <w:num w:numId="7" w16cid:durableId="685332262">
    <w:abstractNumId w:val="2"/>
  </w:num>
  <w:num w:numId="8" w16cid:durableId="1062675420">
    <w:abstractNumId w:val="1"/>
  </w:num>
  <w:num w:numId="9" w16cid:durableId="108745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0850"/>
    <w:rsid w:val="0029639D"/>
    <w:rsid w:val="00326F90"/>
    <w:rsid w:val="00536DC5"/>
    <w:rsid w:val="00695A0F"/>
    <w:rsid w:val="00721181"/>
    <w:rsid w:val="00A44D72"/>
    <w:rsid w:val="00AA1D8D"/>
    <w:rsid w:val="00B47730"/>
    <w:rsid w:val="00C11B07"/>
    <w:rsid w:val="00C5174D"/>
    <w:rsid w:val="00CB0664"/>
    <w:rsid w:val="00CE05C0"/>
    <w:rsid w:val="00E603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F27C3"/>
  <w14:defaultImageDpi w14:val="300"/>
  <w15:docId w15:val="{64F8B493-751D-4C59-84DA-90ADB4EE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95A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5A0F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95A0F"/>
    <w:pPr>
      <w:spacing w:after="0"/>
      <w:ind w:left="440" w:hanging="440"/>
    </w:pPr>
    <w:rPr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ARMAH AH</cp:lastModifiedBy>
  <cp:revision>2</cp:revision>
  <dcterms:created xsi:type="dcterms:W3CDTF">2024-10-03T10:47:00Z</dcterms:created>
  <dcterms:modified xsi:type="dcterms:W3CDTF">2024-10-03T10:47:00Z</dcterms:modified>
  <cp:category/>
</cp:coreProperties>
</file>